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Manual del Juego: ZION - Camino del Silencio</w:t>
      </w:r>
    </w:p>
    <w:p>
      <w:pPr>
        <w:pStyle w:val="Heading1"/>
      </w:pPr>
      <w:r>
        <w:t>Índice</w:t>
      </w:r>
    </w:p>
    <w:p>
      <w:r>
        <w:br/>
        <w:t>1. Introducción</w:t>
        <w:br/>
        <w:t>2. Filosofía del Juego</w:t>
        <w:br/>
        <w:t>3. Controles</w:t>
        <w:br/>
        <w:t>4. Templos y Ambientes</w:t>
        <w:br/>
        <w:t>5. Maestros y Disciplinas</w:t>
        <w:br/>
        <w:t>6. Interfaz y Mecánicas</w:t>
        <w:br/>
        <w:t>7. Arte y Diseño</w:t>
        <w:br/>
        <w:t>8. Diario del Jugador</w:t>
        <w:br/>
        <w:t>9. Créditos</w:t>
        <w:br/>
      </w:r>
    </w:p>
    <w:p>
      <w:pPr>
        <w:pStyle w:val="Heading1"/>
      </w:pPr>
      <w:r>
        <w:t>1. Introducción</w:t>
      </w:r>
    </w:p>
    <w:p>
      <w:r>
        <w:t xml:space="preserve">ZION es una experiencia inmersiva que fusiona arte marcial, introspección espiritual y </w:t>
        <w:br/>
        <w:t xml:space="preserve">entrenamiento personal. Diseñado para múltiples plataformas (PC, Android, Xbox), te invita a caminar el sendero </w:t>
        <w:br/>
        <w:t>del silencio, la disciplina y el despertar interior.</w:t>
      </w:r>
    </w:p>
    <w:p>
      <w:pPr>
        <w:pStyle w:val="Heading1"/>
      </w:pPr>
      <w:r>
        <w:t>2. Filosofía del Juego</w:t>
      </w:r>
    </w:p>
    <w:p>
      <w:r>
        <w:t xml:space="preserve">Este juego está inspirado en enseñanzas de filosofía oriental, psicología interior, </w:t>
        <w:br/>
        <w:t>gnosis y práctica marcial. Cada paso del jugador refleja su compromiso con su propio crecimiento.</w:t>
      </w:r>
    </w:p>
    <w:p>
      <w:pPr>
        <w:pStyle w:val="Heading1"/>
      </w:pPr>
      <w:r>
        <w:t>3. Controles</w:t>
      </w:r>
    </w:p>
    <w:p>
      <w:r>
        <w:br/>
        <w:t>- PC: Teclado y ratón (WASD para moverse, clic para interactuar)</w:t>
        <w:br/>
        <w:t>- Android: Joystick virtual y botones táctiles</w:t>
        <w:br/>
        <w:t>- Xbox: Joystick izquierdo para moverse, A para interactuar</w:t>
        <w:br/>
      </w:r>
    </w:p>
    <w:p>
      <w:pPr>
        <w:pStyle w:val="Heading1"/>
      </w:pPr>
      <w:r>
        <w:t>4. Templos y Ambientes</w:t>
      </w:r>
    </w:p>
    <w:p>
      <w:r>
        <w:t xml:space="preserve">Cada templo representa una virtud: paciencia, valor, atención, humildad. El entorno natural </w:t>
        <w:br/>
        <w:t>acompaña el aprendizaje: montañas, bosques, ríos y cuevas silenciosas.</w:t>
      </w:r>
    </w:p>
    <w:p>
      <w:pPr>
        <w:pStyle w:val="Heading1"/>
      </w:pPr>
      <w:r>
        <w:t>5. Maestros y Disciplinas</w:t>
      </w:r>
    </w:p>
    <w:p>
      <w:r>
        <w:t>Maestros digitales entrenan al jugador en técnicas de respiración, movimientos marciales,</w:t>
        <w:br/>
        <w:t>reflexión y pruebas de atención.</w:t>
      </w:r>
    </w:p>
    <w:p>
      <w:pPr>
        <w:pStyle w:val="Heading1"/>
      </w:pPr>
      <w:r>
        <w:t>6. Interfaz y Mecánicas</w:t>
      </w:r>
    </w:p>
    <w:p>
      <w:r>
        <w:t>Sistema de meditación interactiva, preguntas guiadas, combates simbólicos, avance por niveles</w:t>
        <w:br/>
        <w:t>espirituales con retroalimentación empática.</w:t>
      </w:r>
    </w:p>
    <w:p>
      <w:pPr>
        <w:pStyle w:val="Heading1"/>
      </w:pPr>
      <w:r>
        <w:t>7. Arte y Diseño</w:t>
      </w:r>
    </w:p>
    <w:p>
      <w:r>
        <w:t>Estilo visual tipo dojo zen, paletas suaves y naturales, personajes tipo sensei y discípulo.</w:t>
        <w:br/>
        <w:t>Inspiración en pinturas orientales, arquitectura tradicional y paisajes reales.</w:t>
      </w:r>
    </w:p>
    <w:p>
      <w:pPr>
        <w:pStyle w:val="Heading1"/>
      </w:pPr>
      <w:r>
        <w:t>8. Diario del Jugador</w:t>
      </w:r>
    </w:p>
    <w:p>
      <w:r>
        <w:br/>
        <w:t>Escribe aquí tus pensamientos, reflexiones y aprendizajes.</w:t>
        <w:br/>
        <w:t>- Día 1:</w:t>
        <w:br/>
        <w:t>- Día 2:</w:t>
        <w:br/>
        <w:t>...</w:t>
        <w:br/>
      </w:r>
    </w:p>
    <w:p>
      <w:pPr>
        <w:pStyle w:val="Heading1"/>
      </w:pPr>
      <w:r>
        <w:t>9. Créditos</w:t>
      </w:r>
    </w:p>
    <w:p>
      <w:r>
        <w:t>Creado por Kaleyvo y su IA aliada en el camino del despertar.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